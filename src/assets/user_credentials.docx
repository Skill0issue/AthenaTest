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User Emails and Passwords</w:t>
      </w:r>
    </w:p>
    <w:p>
      <w:r>
        <w:t>Email: anna.brooks@example.com</w:t>
        <w:br/>
        <w:t>Password: annaPass2025</w:t>
      </w:r>
    </w:p>
    <w:p>
      <w:r>
        <w:t>Email: brian.taylor@example.com</w:t>
        <w:br/>
        <w:t>Password: brianSecure1</w:t>
      </w:r>
    </w:p>
    <w:p>
      <w:r>
        <w:t>Email: clara.diaz@example.com</w:t>
        <w:br/>
        <w:t>Password: claraUIdes123</w:t>
      </w:r>
    </w:p>
    <w:p>
      <w:r>
        <w:t>Email: david.kim@example.com</w:t>
        <w:br/>
        <w:t>Password: dkim2024!</w:t>
      </w:r>
    </w:p>
    <w:p>
      <w:r>
        <w:t>Email: eva.moore@example.com</w:t>
        <w:br/>
        <w:t>Password: EvaM@2025</w:t>
      </w:r>
    </w:p>
    <w:p>
      <w:r>
        <w:t>Email: frank.white@example.com</w:t>
        <w:br/>
        <w:t>Password: frankW2025!</w:t>
      </w:r>
    </w:p>
    <w:p>
      <w:r>
        <w:t>Email: grace.nguyen@example.com</w:t>
        <w:br/>
        <w:t>Password: graceN2024*</w:t>
      </w:r>
    </w:p>
    <w:p>
      <w:r>
        <w:t>Email: henry.lopez@example.com</w:t>
        <w:br/>
        <w:t>Password: henryL99</w:t>
      </w:r>
    </w:p>
    <w:p>
      <w:r>
        <w:t>Email: ivy.patel@example.com</w:t>
        <w:br/>
        <w:t>Password: ivyDesign*88</w:t>
      </w:r>
    </w:p>
    <w:p>
      <w:r>
        <w:t>Email: jack.thompson@example.com</w:t>
        <w:br/>
        <w:t>Password: jackTh!2023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